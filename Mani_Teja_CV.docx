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2F2" w:rsidRPr="004E78AF" w:rsidRDefault="00834EB4">
      <w:pPr>
        <w:pStyle w:val="Title"/>
        <w:rPr>
          <w:rFonts w:ascii="Calibri" w:hAnsi="Calibri" w:cs="Calibri"/>
          <w:sz w:val="48"/>
          <w:szCs w:val="24"/>
        </w:rPr>
      </w:pPr>
      <w:r w:rsidRPr="004E78AF">
        <w:rPr>
          <w:rFonts w:ascii="Calibri" w:hAnsi="Calibri" w:cs="Calibri"/>
          <w:sz w:val="48"/>
          <w:szCs w:val="24"/>
        </w:rPr>
        <w:t>Anndevara Mani Teja</w:t>
      </w:r>
    </w:p>
    <w:p w:rsidR="001752F2" w:rsidRPr="004E78AF" w:rsidRDefault="00834EB4">
      <w:pPr>
        <w:rPr>
          <w:rFonts w:ascii="Calibri" w:hAnsi="Calibri" w:cs="Calibri"/>
          <w:sz w:val="24"/>
          <w:szCs w:val="24"/>
        </w:rPr>
      </w:pPr>
      <w:proofErr w:type="spellStart"/>
      <w:r w:rsidRPr="004E78AF">
        <w:rPr>
          <w:rFonts w:ascii="Calibri" w:hAnsi="Calibri" w:cs="Calibri"/>
          <w:sz w:val="24"/>
          <w:szCs w:val="24"/>
        </w:rPr>
        <w:t>Telangana</w:t>
      </w:r>
      <w:proofErr w:type="spellEnd"/>
      <w:r w:rsidRPr="004E78AF">
        <w:rPr>
          <w:rFonts w:ascii="Calibri" w:hAnsi="Calibri" w:cs="Calibri"/>
          <w:sz w:val="24"/>
          <w:szCs w:val="24"/>
        </w:rPr>
        <w:t xml:space="preserve">, India | 6281100318 </w:t>
      </w:r>
      <w:proofErr w:type="gramStart"/>
      <w:r w:rsidRPr="004E78AF">
        <w:rPr>
          <w:rFonts w:ascii="Calibri" w:hAnsi="Calibri" w:cs="Calibri"/>
          <w:sz w:val="24"/>
          <w:szCs w:val="24"/>
        </w:rPr>
        <w:t>|  amaniteja1234@gmail.com</w:t>
      </w:r>
      <w:proofErr w:type="gramEnd"/>
    </w:p>
    <w:p w:rsidR="001752F2" w:rsidRPr="004E78AF" w:rsidRDefault="00834EB4">
      <w:pPr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 xml:space="preserve">LinkedIn: </w:t>
      </w:r>
      <w:hyperlink r:id="rId6" w:history="1">
        <w:r w:rsidR="00C37DCD">
          <w:rPr>
            <w:rStyle w:val="Hyperlink"/>
            <w:rFonts w:ascii="Segoe UI" w:hAnsi="Segoe UI" w:cs="Segoe UI"/>
            <w:b/>
            <w:bCs/>
            <w:color w:val="0A66C2"/>
            <w:sz w:val="19"/>
            <w:szCs w:val="19"/>
            <w:bdr w:val="none" w:sz="0" w:space="0" w:color="auto" w:frame="1"/>
          </w:rPr>
          <w:t>linkedin.com/in/maniteja03</w:t>
        </w:r>
      </w:hyperlink>
    </w:p>
    <w:p w:rsidR="001752F2" w:rsidRPr="00C37DCD" w:rsidRDefault="00834EB4">
      <w:pPr>
        <w:pStyle w:val="Heading1"/>
        <w:rPr>
          <w:rFonts w:ascii="Calibri" w:hAnsi="Calibri" w:cs="Calibri"/>
          <w:szCs w:val="24"/>
        </w:rPr>
      </w:pPr>
      <w:r w:rsidRPr="00C37DCD">
        <w:rPr>
          <w:rFonts w:ascii="Calibri" w:hAnsi="Calibri" w:cs="Calibri"/>
          <w:szCs w:val="24"/>
        </w:rPr>
        <w:t>Professional Summary</w:t>
      </w:r>
    </w:p>
    <w:p w:rsidR="001752F2" w:rsidRPr="004E78AF" w:rsidRDefault="00834EB4">
      <w:pPr>
        <w:rPr>
          <w:rFonts w:ascii="Calibri" w:hAnsi="Calibri" w:cs="Calibri"/>
          <w:sz w:val="24"/>
          <w:szCs w:val="24"/>
        </w:rPr>
      </w:pPr>
      <w:proofErr w:type="gramStart"/>
      <w:r w:rsidRPr="004E78AF">
        <w:rPr>
          <w:rFonts w:ascii="Calibri" w:hAnsi="Calibri" w:cs="Calibri"/>
          <w:sz w:val="24"/>
          <w:szCs w:val="24"/>
        </w:rPr>
        <w:t>Detail-oriented and motivated Computer Science student with specialization in Artificial Intelligence and Data Science.</w:t>
      </w:r>
      <w:proofErr w:type="gramEnd"/>
      <w:r w:rsidRPr="004E78AF">
        <w:rPr>
          <w:rFonts w:ascii="Calibri" w:hAnsi="Calibri" w:cs="Calibri"/>
          <w:sz w:val="24"/>
          <w:szCs w:val="24"/>
        </w:rPr>
        <w:t xml:space="preserve"> Skilled in developing and deploying machine learning models, with hands-on experience in Python, NLP, and computer vision</w:t>
      </w:r>
      <w:r w:rsidR="00C37DCD">
        <w:rPr>
          <w:rFonts w:ascii="Calibri" w:hAnsi="Calibri" w:cs="Calibri"/>
          <w:sz w:val="24"/>
          <w:szCs w:val="24"/>
        </w:rPr>
        <w:t>.</w:t>
      </w:r>
      <w:r w:rsidRPr="004E78AF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4E78AF">
        <w:rPr>
          <w:rFonts w:ascii="Calibri" w:hAnsi="Calibri" w:cs="Calibri"/>
          <w:sz w:val="24"/>
          <w:szCs w:val="24"/>
        </w:rPr>
        <w:t>Eager to contribute to impactful AI projects and work collaboratively in a tech-driven environment.</w:t>
      </w:r>
      <w:proofErr w:type="gramEnd"/>
    </w:p>
    <w:p w:rsidR="001752F2" w:rsidRPr="00C37DCD" w:rsidRDefault="00834EB4">
      <w:pPr>
        <w:pStyle w:val="Heading1"/>
        <w:rPr>
          <w:rFonts w:ascii="Calibri" w:hAnsi="Calibri" w:cs="Calibri"/>
          <w:szCs w:val="24"/>
        </w:rPr>
      </w:pPr>
      <w:r w:rsidRPr="00C37DCD">
        <w:rPr>
          <w:rFonts w:ascii="Calibri" w:hAnsi="Calibri" w:cs="Calibri"/>
          <w:szCs w:val="24"/>
        </w:rPr>
        <w:t>Education</w:t>
      </w:r>
    </w:p>
    <w:p w:rsidR="001752F2" w:rsidRPr="004E78AF" w:rsidRDefault="00834EB4">
      <w:pPr>
        <w:pStyle w:val="ListBullet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B.Tech in Computer Science (AI &amp; Data Science)</w:t>
      </w:r>
    </w:p>
    <w:p w:rsidR="003318B9" w:rsidRPr="004E78AF" w:rsidRDefault="003318B9" w:rsidP="003318B9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 xml:space="preserve">        CT University, Punjab | 2022 – 2026 | CGPA: 8.75</w:t>
      </w:r>
    </w:p>
    <w:p w:rsidR="003318B9" w:rsidRPr="004E78AF" w:rsidRDefault="00834EB4" w:rsidP="003318B9">
      <w:pPr>
        <w:pStyle w:val="ListBullet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Intermediate Education | Jun 2018 – Mar 2020</w:t>
      </w:r>
    </w:p>
    <w:p w:rsidR="001752F2" w:rsidRPr="004E78AF" w:rsidRDefault="003318B9" w:rsidP="003318B9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="00834EB4" w:rsidRPr="004E78AF">
        <w:rPr>
          <w:rFonts w:ascii="Calibri" w:hAnsi="Calibri" w:cs="Calibri"/>
          <w:sz w:val="24"/>
          <w:szCs w:val="24"/>
        </w:rPr>
        <w:t>Gautami</w:t>
      </w:r>
      <w:proofErr w:type="spellEnd"/>
      <w:r w:rsidR="00834EB4" w:rsidRPr="004E78AF">
        <w:rPr>
          <w:rFonts w:ascii="Calibri" w:hAnsi="Calibri" w:cs="Calibri"/>
          <w:sz w:val="24"/>
          <w:szCs w:val="24"/>
        </w:rPr>
        <w:t xml:space="preserve"> Academy Jr. College</w:t>
      </w:r>
      <w:r w:rsidRPr="004E78AF">
        <w:rPr>
          <w:rFonts w:ascii="Calibri" w:hAnsi="Calibri" w:cs="Calibri"/>
          <w:sz w:val="24"/>
          <w:szCs w:val="24"/>
        </w:rPr>
        <w:t xml:space="preserve"> |CGPA:7.5</w:t>
      </w:r>
    </w:p>
    <w:p w:rsidR="003318B9" w:rsidRPr="004E78AF" w:rsidRDefault="00834EB4" w:rsidP="003318B9">
      <w:pPr>
        <w:pStyle w:val="ListBullet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Secondary Education | Jun 2017 – Mar 2018</w:t>
      </w:r>
    </w:p>
    <w:p w:rsidR="001752F2" w:rsidRPr="004E78AF" w:rsidRDefault="003318B9" w:rsidP="003318B9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 xml:space="preserve">        </w:t>
      </w:r>
      <w:r w:rsidR="00834EB4" w:rsidRPr="004E78AF">
        <w:rPr>
          <w:rFonts w:ascii="Calibri" w:hAnsi="Calibri" w:cs="Calibri"/>
          <w:sz w:val="24"/>
          <w:szCs w:val="24"/>
        </w:rPr>
        <w:t>City School</w:t>
      </w:r>
      <w:r w:rsidRPr="004E78AF">
        <w:rPr>
          <w:rFonts w:ascii="Calibri" w:hAnsi="Calibri" w:cs="Calibri"/>
          <w:sz w:val="24"/>
          <w:szCs w:val="24"/>
        </w:rPr>
        <w:t xml:space="preserve"> |CGPA:8.3</w:t>
      </w:r>
    </w:p>
    <w:p w:rsidR="001752F2" w:rsidRPr="00C37DCD" w:rsidRDefault="00834EB4">
      <w:pPr>
        <w:pStyle w:val="Heading1"/>
        <w:rPr>
          <w:rFonts w:ascii="Calibri" w:hAnsi="Calibri" w:cs="Calibri"/>
          <w:szCs w:val="24"/>
        </w:rPr>
      </w:pPr>
      <w:r w:rsidRPr="00C37DCD">
        <w:rPr>
          <w:rFonts w:ascii="Calibri" w:hAnsi="Calibri" w:cs="Calibri"/>
          <w:szCs w:val="24"/>
        </w:rPr>
        <w:t>Technical Skills</w:t>
      </w:r>
    </w:p>
    <w:p w:rsidR="001752F2" w:rsidRPr="004E78AF" w:rsidRDefault="00834EB4">
      <w:pPr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• Languages: Python, SQL, JavaScript</w:t>
      </w:r>
      <w:r w:rsidRPr="004E78AF">
        <w:rPr>
          <w:rFonts w:ascii="Calibri" w:hAnsi="Calibri" w:cs="Calibri"/>
          <w:sz w:val="24"/>
          <w:szCs w:val="24"/>
        </w:rPr>
        <w:br/>
        <w:t>• Libraries/Frameworks: Scikit-learn, TensorFlow, PyTorch, NumPy, Pandas, OpenCV, NLTK, spaCy</w:t>
      </w:r>
      <w:r w:rsidRPr="004E78AF">
        <w:rPr>
          <w:rFonts w:ascii="Calibri" w:hAnsi="Calibri" w:cs="Calibri"/>
          <w:sz w:val="24"/>
          <w:szCs w:val="24"/>
        </w:rPr>
        <w:br/>
        <w:t>• Web Tools: HTML, CSS, Bootstrap</w:t>
      </w:r>
      <w:r w:rsidRPr="004E78AF">
        <w:rPr>
          <w:rFonts w:ascii="Calibri" w:hAnsi="Calibri" w:cs="Calibri"/>
          <w:sz w:val="24"/>
          <w:szCs w:val="24"/>
        </w:rPr>
        <w:br/>
        <w:t>• Cloud/DevOps: AWS, GCP, Docker, MLOps Basics</w:t>
      </w:r>
      <w:r w:rsidRPr="004E78AF">
        <w:rPr>
          <w:rFonts w:ascii="Calibri" w:hAnsi="Calibri" w:cs="Calibri"/>
          <w:sz w:val="24"/>
          <w:szCs w:val="24"/>
        </w:rPr>
        <w:br/>
        <w:t>• Platforms: Power BI, Jupyter, Google Colab, VS Code, Git</w:t>
      </w:r>
    </w:p>
    <w:p w:rsidR="001752F2" w:rsidRPr="00C37DCD" w:rsidRDefault="00834EB4">
      <w:pPr>
        <w:pStyle w:val="Heading1"/>
        <w:rPr>
          <w:rFonts w:ascii="Calibri" w:hAnsi="Calibri" w:cs="Calibri"/>
          <w:szCs w:val="24"/>
        </w:rPr>
      </w:pPr>
      <w:r w:rsidRPr="00C37DCD">
        <w:rPr>
          <w:rFonts w:ascii="Calibri" w:hAnsi="Calibri" w:cs="Calibri"/>
          <w:szCs w:val="24"/>
        </w:rPr>
        <w:t>Projects</w:t>
      </w:r>
    </w:p>
    <w:p w:rsidR="001752F2" w:rsidRPr="004E78AF" w:rsidRDefault="00834EB4" w:rsidP="004E78AF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b/>
          <w:sz w:val="24"/>
          <w:szCs w:val="24"/>
        </w:rPr>
      </w:pPr>
      <w:r w:rsidRPr="004E78AF">
        <w:rPr>
          <w:rFonts w:ascii="Calibri" w:hAnsi="Calibri" w:cs="Calibri"/>
          <w:b/>
          <w:sz w:val="24"/>
          <w:szCs w:val="24"/>
        </w:rPr>
        <w:t>Real Estate Price Prediction</w:t>
      </w:r>
    </w:p>
    <w:p w:rsidR="001752F2" w:rsidRPr="004E78AF" w:rsidRDefault="00834EB4" w:rsidP="004E78AF">
      <w:pPr>
        <w:pStyle w:val="ListBullet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Developed regression models using Scikit-learn for house price estimation.</w:t>
      </w:r>
    </w:p>
    <w:p w:rsidR="001752F2" w:rsidRPr="004E78AF" w:rsidRDefault="00834EB4" w:rsidP="004E78AF">
      <w:pPr>
        <w:pStyle w:val="ListBullet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Applied feature engineering and achieved RMSE of 1.8.</w:t>
      </w:r>
    </w:p>
    <w:p w:rsidR="001752F2" w:rsidRPr="004E78AF" w:rsidRDefault="00834EB4" w:rsidP="004E78AF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b/>
          <w:sz w:val="24"/>
          <w:szCs w:val="24"/>
        </w:rPr>
      </w:pPr>
      <w:r w:rsidRPr="004E78AF">
        <w:rPr>
          <w:rFonts w:ascii="Calibri" w:hAnsi="Calibri" w:cs="Calibri"/>
          <w:b/>
          <w:sz w:val="24"/>
          <w:szCs w:val="24"/>
        </w:rPr>
        <w:t>Image Classification with CNNs</w:t>
      </w:r>
    </w:p>
    <w:p w:rsidR="001752F2" w:rsidRPr="004E78AF" w:rsidRDefault="00834EB4" w:rsidP="004E78AF">
      <w:pPr>
        <w:pStyle w:val="ListBullet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Built CNNs using TensorFlow/Keras; achieved 92% accuracy on Fashion MNIST.</w:t>
      </w:r>
    </w:p>
    <w:p w:rsidR="001752F2" w:rsidRPr="004E78AF" w:rsidRDefault="00834EB4" w:rsidP="004E78AF">
      <w:pPr>
        <w:pStyle w:val="ListBullet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lastRenderedPageBreak/>
        <w:t>Applied dropout and data augmentation for generalization.</w:t>
      </w:r>
    </w:p>
    <w:p w:rsidR="004E78AF" w:rsidRPr="004E78AF" w:rsidRDefault="004E78AF" w:rsidP="004E78AF">
      <w:pPr>
        <w:pStyle w:val="NormalWeb"/>
        <w:rPr>
          <w:rFonts w:ascii="Calibri" w:hAnsi="Calibri" w:cs="Calibri"/>
        </w:rPr>
      </w:pPr>
      <w:r w:rsidRPr="004E78AF">
        <w:rPr>
          <w:rStyle w:val="Strong"/>
          <w:rFonts w:ascii="Calibri" w:hAnsi="Calibri" w:cs="Calibri"/>
        </w:rPr>
        <w:t xml:space="preserve">Customer Churn Prediction </w:t>
      </w:r>
    </w:p>
    <w:p w:rsidR="004E78AF" w:rsidRPr="004E78AF" w:rsidRDefault="004E78AF" w:rsidP="004E78AF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4E78AF">
        <w:rPr>
          <w:rFonts w:ascii="Calibri" w:hAnsi="Calibri" w:cs="Calibri"/>
        </w:rPr>
        <w:t>Developed classification models (Logistic Regression, Random Forest) to predict churn.</w:t>
      </w:r>
    </w:p>
    <w:p w:rsidR="004E78AF" w:rsidRPr="004E78AF" w:rsidRDefault="004E78AF" w:rsidP="004E78AF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4E78AF">
        <w:rPr>
          <w:rFonts w:ascii="Calibri" w:hAnsi="Calibri" w:cs="Calibri"/>
        </w:rPr>
        <w:t xml:space="preserve">Used SMOTE to balance classes and performed </w:t>
      </w:r>
      <w:proofErr w:type="spellStart"/>
      <w:r w:rsidRPr="004E78AF">
        <w:rPr>
          <w:rFonts w:ascii="Calibri" w:hAnsi="Calibri" w:cs="Calibri"/>
        </w:rPr>
        <w:t>hyperparameter</w:t>
      </w:r>
      <w:proofErr w:type="spellEnd"/>
      <w:r w:rsidRPr="004E78AF">
        <w:rPr>
          <w:rFonts w:ascii="Calibri" w:hAnsi="Calibri" w:cs="Calibri"/>
        </w:rPr>
        <w:t xml:space="preserve"> tuning with </w:t>
      </w:r>
      <w:proofErr w:type="spellStart"/>
      <w:r w:rsidRPr="004E78AF">
        <w:rPr>
          <w:rFonts w:ascii="Calibri" w:hAnsi="Calibri" w:cs="Calibri"/>
        </w:rPr>
        <w:t>GridSearchCV</w:t>
      </w:r>
      <w:proofErr w:type="spellEnd"/>
      <w:r w:rsidRPr="004E78AF">
        <w:rPr>
          <w:rFonts w:ascii="Calibri" w:hAnsi="Calibri" w:cs="Calibri"/>
        </w:rPr>
        <w:t>.</w:t>
      </w:r>
    </w:p>
    <w:p w:rsidR="004E78AF" w:rsidRPr="004E78AF" w:rsidRDefault="004E78AF" w:rsidP="004E78AF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4E78AF">
        <w:rPr>
          <w:rFonts w:ascii="Calibri" w:hAnsi="Calibri" w:cs="Calibri"/>
        </w:rPr>
        <w:t xml:space="preserve">Improved recall score while achieving </w:t>
      </w:r>
      <w:proofErr w:type="gramStart"/>
      <w:r w:rsidRPr="004E78AF">
        <w:rPr>
          <w:rFonts w:ascii="Calibri" w:hAnsi="Calibri" w:cs="Calibri"/>
        </w:rPr>
        <w:t>an 89</w:t>
      </w:r>
      <w:proofErr w:type="gramEnd"/>
      <w:r w:rsidRPr="004E78AF">
        <w:rPr>
          <w:rFonts w:ascii="Calibri" w:hAnsi="Calibri" w:cs="Calibri"/>
        </w:rPr>
        <w:t>% accuracy.</w:t>
      </w:r>
    </w:p>
    <w:p w:rsidR="003318B9" w:rsidRPr="004E78AF" w:rsidRDefault="003318B9" w:rsidP="003318B9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</w:p>
    <w:p w:rsidR="001752F2" w:rsidRPr="004E78AF" w:rsidRDefault="00834EB4" w:rsidP="004E78AF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b/>
          <w:sz w:val="24"/>
          <w:szCs w:val="24"/>
        </w:rPr>
      </w:pPr>
      <w:r w:rsidRPr="004E78AF">
        <w:rPr>
          <w:rFonts w:ascii="Calibri" w:hAnsi="Calibri" w:cs="Calibri"/>
          <w:b/>
          <w:sz w:val="24"/>
          <w:szCs w:val="24"/>
        </w:rPr>
        <w:t>Resume Screening System using NLP</w:t>
      </w:r>
    </w:p>
    <w:p w:rsidR="001752F2" w:rsidRPr="004E78AF" w:rsidRDefault="00834EB4" w:rsidP="004E78AF">
      <w:pPr>
        <w:pStyle w:val="ListBullet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Extracted skills from resumes using spaCy and TF-IDF.</w:t>
      </w:r>
    </w:p>
    <w:p w:rsidR="004E78AF" w:rsidRPr="004E78AF" w:rsidRDefault="00834EB4" w:rsidP="004E78AF">
      <w:pPr>
        <w:pStyle w:val="ListBullet"/>
        <w:numPr>
          <w:ilvl w:val="0"/>
          <w:numId w:val="12"/>
        </w:numPr>
        <w:rPr>
          <w:rStyle w:val="Strong"/>
          <w:rFonts w:ascii="Calibri" w:hAnsi="Calibri" w:cs="Calibri"/>
          <w:b w:val="0"/>
          <w:bCs w:val="0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Matched resumes to job descriptions using cosine similarity.</w:t>
      </w:r>
    </w:p>
    <w:p w:rsidR="004E78AF" w:rsidRPr="004E78AF" w:rsidRDefault="004E78AF" w:rsidP="004E78AF">
      <w:pPr>
        <w:pStyle w:val="Heading1"/>
        <w:rPr>
          <w:rFonts w:ascii="Calibri" w:hAnsi="Calibri" w:cs="Calibri"/>
          <w:sz w:val="24"/>
          <w:szCs w:val="24"/>
        </w:rPr>
      </w:pPr>
      <w:proofErr w:type="gramStart"/>
      <w:r w:rsidRPr="00C37DCD">
        <w:rPr>
          <w:rFonts w:ascii="Calibri" w:hAnsi="Calibri" w:cs="Calibri"/>
          <w:szCs w:val="24"/>
        </w:rPr>
        <w:t>Experience  :</w:t>
      </w:r>
      <w:proofErr w:type="gramEnd"/>
      <w:r w:rsidRPr="00C37DCD">
        <w:rPr>
          <w:rFonts w:ascii="Calibri" w:hAnsi="Calibri" w:cs="Calibri"/>
          <w:szCs w:val="24"/>
        </w:rPr>
        <w:t xml:space="preserve">  AIML Intern</w:t>
      </w:r>
      <w:r w:rsidRPr="004E78AF">
        <w:rPr>
          <w:rFonts w:ascii="Calibri" w:hAnsi="Calibri" w:cs="Calibri"/>
          <w:sz w:val="24"/>
          <w:szCs w:val="24"/>
        </w:rPr>
        <w:br/>
      </w:r>
      <w:proofErr w:type="spellStart"/>
      <w:r w:rsidRPr="00C37DCD">
        <w:rPr>
          <w:rStyle w:val="Strong"/>
          <w:rFonts w:ascii="Calibri" w:hAnsi="Calibri" w:cs="Calibri"/>
          <w:color w:val="auto"/>
          <w:sz w:val="24"/>
          <w:szCs w:val="24"/>
        </w:rPr>
        <w:t>Tekyslab</w:t>
      </w:r>
      <w:proofErr w:type="spellEnd"/>
      <w:r w:rsidRPr="00C37DCD">
        <w:rPr>
          <w:rStyle w:val="Strong"/>
          <w:rFonts w:ascii="Calibri" w:hAnsi="Calibri" w:cs="Calibri"/>
          <w:color w:val="auto"/>
          <w:sz w:val="24"/>
          <w:szCs w:val="24"/>
        </w:rPr>
        <w:t>, Hyderabad</w:t>
      </w:r>
      <w:r w:rsidRPr="00C37DCD">
        <w:rPr>
          <w:rFonts w:ascii="Calibri" w:hAnsi="Calibri" w:cs="Calibri"/>
          <w:color w:val="auto"/>
          <w:sz w:val="24"/>
          <w:szCs w:val="24"/>
        </w:rPr>
        <w:t xml:space="preserve"> | June 2025 – August 2025</w:t>
      </w:r>
    </w:p>
    <w:p w:rsidR="004E78AF" w:rsidRPr="004E78AF" w:rsidRDefault="004E78AF" w:rsidP="004E78AF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4E78AF">
        <w:rPr>
          <w:rFonts w:ascii="Calibri" w:hAnsi="Calibri" w:cs="Calibri"/>
        </w:rPr>
        <w:t>Assisted in developing and optimizing machine learning models for real-time projects.</w:t>
      </w:r>
    </w:p>
    <w:p w:rsidR="004E78AF" w:rsidRPr="004E78AF" w:rsidRDefault="004E78AF" w:rsidP="004E78AF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4E78AF">
        <w:rPr>
          <w:rFonts w:ascii="Calibri" w:hAnsi="Calibri" w:cs="Calibri"/>
        </w:rPr>
        <w:t>Contributed to data preprocessing pipelines, feature selection, and model evaluation.</w:t>
      </w:r>
    </w:p>
    <w:p w:rsidR="004E78AF" w:rsidRPr="004E78AF" w:rsidRDefault="004E78AF" w:rsidP="004E78AF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4E78AF">
        <w:rPr>
          <w:rFonts w:ascii="Calibri" w:hAnsi="Calibri" w:cs="Calibri"/>
        </w:rPr>
        <w:t xml:space="preserve">Worked on </w:t>
      </w:r>
      <w:proofErr w:type="spellStart"/>
      <w:r w:rsidRPr="004E78AF">
        <w:rPr>
          <w:rFonts w:ascii="Calibri" w:hAnsi="Calibri" w:cs="Calibri"/>
        </w:rPr>
        <w:t>Docker</w:t>
      </w:r>
      <w:proofErr w:type="spellEnd"/>
      <w:r w:rsidRPr="004E78AF">
        <w:rPr>
          <w:rFonts w:ascii="Calibri" w:hAnsi="Calibri" w:cs="Calibri"/>
        </w:rPr>
        <w:t xml:space="preserve"> containerization for deploying AI models.</w:t>
      </w:r>
    </w:p>
    <w:p w:rsidR="001752F2" w:rsidRPr="00C37DCD" w:rsidRDefault="00834EB4">
      <w:pPr>
        <w:pStyle w:val="Heading1"/>
        <w:rPr>
          <w:rFonts w:ascii="Calibri" w:hAnsi="Calibri" w:cs="Calibri"/>
          <w:szCs w:val="24"/>
        </w:rPr>
      </w:pPr>
      <w:r w:rsidRPr="00C37DCD">
        <w:rPr>
          <w:rFonts w:ascii="Calibri" w:hAnsi="Calibri" w:cs="Calibri"/>
          <w:szCs w:val="24"/>
        </w:rPr>
        <w:t>Certifications</w:t>
      </w:r>
    </w:p>
    <w:p w:rsidR="001752F2" w:rsidRPr="004E78AF" w:rsidRDefault="00834EB4">
      <w:pPr>
        <w:pStyle w:val="ListBullet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Machine Learning – Coursera (Andrew Ng)</w:t>
      </w:r>
    </w:p>
    <w:p w:rsidR="001752F2" w:rsidRPr="004E78AF" w:rsidRDefault="00834EB4">
      <w:pPr>
        <w:pStyle w:val="ListBullet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Deep Learning Specialization – DeepLearning.ai</w:t>
      </w:r>
    </w:p>
    <w:p w:rsidR="001752F2" w:rsidRPr="004E78AF" w:rsidRDefault="00834EB4">
      <w:pPr>
        <w:pStyle w:val="ListBullet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Intro to TensorFlow – Udacity</w:t>
      </w:r>
    </w:p>
    <w:p w:rsidR="001752F2" w:rsidRPr="004E78AF" w:rsidRDefault="00834EB4">
      <w:pPr>
        <w:pStyle w:val="ListBullet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Data Analysis with Python – IBM</w:t>
      </w:r>
    </w:p>
    <w:p w:rsidR="001752F2" w:rsidRPr="004E78AF" w:rsidRDefault="00834EB4">
      <w:pPr>
        <w:pStyle w:val="ListBullet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Data Analytics &amp; Visualization – Accenture North America</w:t>
      </w:r>
    </w:p>
    <w:p w:rsidR="001752F2" w:rsidRPr="004E78AF" w:rsidRDefault="00834EB4">
      <w:pPr>
        <w:pStyle w:val="ListBullet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 xml:space="preserve">Frontend Development – </w:t>
      </w:r>
      <w:proofErr w:type="spellStart"/>
      <w:r w:rsidRPr="004E78AF">
        <w:rPr>
          <w:rFonts w:ascii="Calibri" w:hAnsi="Calibri" w:cs="Calibri"/>
          <w:sz w:val="24"/>
          <w:szCs w:val="24"/>
        </w:rPr>
        <w:t>AllSoft</w:t>
      </w:r>
      <w:proofErr w:type="spellEnd"/>
      <w:r w:rsidRPr="004E78AF">
        <w:rPr>
          <w:rFonts w:ascii="Calibri" w:hAnsi="Calibri" w:cs="Calibri"/>
          <w:sz w:val="24"/>
          <w:szCs w:val="24"/>
        </w:rPr>
        <w:t xml:space="preserve"> Solutions</w:t>
      </w:r>
    </w:p>
    <w:p w:rsidR="001752F2" w:rsidRPr="00C37DCD" w:rsidRDefault="00834EB4">
      <w:pPr>
        <w:pStyle w:val="Heading1"/>
        <w:rPr>
          <w:rFonts w:ascii="Calibri" w:hAnsi="Calibri" w:cs="Calibri"/>
          <w:szCs w:val="24"/>
        </w:rPr>
      </w:pPr>
      <w:r w:rsidRPr="00C37DCD">
        <w:rPr>
          <w:rFonts w:ascii="Calibri" w:hAnsi="Calibri" w:cs="Calibri"/>
          <w:szCs w:val="24"/>
        </w:rPr>
        <w:t>Strengths</w:t>
      </w:r>
    </w:p>
    <w:p w:rsidR="001752F2" w:rsidRPr="004E78AF" w:rsidRDefault="00834EB4">
      <w:pPr>
        <w:pStyle w:val="ListBullet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Strong analytical and problem-solving skills</w:t>
      </w:r>
    </w:p>
    <w:p w:rsidR="001752F2" w:rsidRPr="004E78AF" w:rsidRDefault="00834EB4">
      <w:pPr>
        <w:pStyle w:val="ListBullet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Quick learner with a passion for AI</w:t>
      </w:r>
    </w:p>
    <w:p w:rsidR="001752F2" w:rsidRPr="004E78AF" w:rsidRDefault="00834EB4">
      <w:pPr>
        <w:pStyle w:val="ListBullet"/>
        <w:rPr>
          <w:rFonts w:ascii="Calibri" w:hAnsi="Calibri" w:cs="Calibri"/>
          <w:sz w:val="24"/>
          <w:szCs w:val="24"/>
        </w:rPr>
      </w:pPr>
      <w:r w:rsidRPr="004E78AF">
        <w:rPr>
          <w:rFonts w:ascii="Calibri" w:hAnsi="Calibri" w:cs="Calibri"/>
          <w:sz w:val="24"/>
          <w:szCs w:val="24"/>
        </w:rPr>
        <w:t>Team player with remote collaboration experience</w:t>
      </w:r>
    </w:p>
    <w:p w:rsidR="004E78AF" w:rsidRPr="004E78AF" w:rsidRDefault="004E78AF" w:rsidP="004E78AF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</w:p>
    <w:p w:rsidR="004E78AF" w:rsidRPr="004E78AF" w:rsidRDefault="004E78AF" w:rsidP="004E78AF">
      <w:pPr>
        <w:pStyle w:val="Heading3"/>
        <w:rPr>
          <w:rFonts w:ascii="Calibri" w:hAnsi="Calibri" w:cs="Calibri"/>
          <w:color w:val="365F91" w:themeColor="accent1" w:themeShade="BF"/>
          <w:sz w:val="24"/>
          <w:szCs w:val="24"/>
        </w:rPr>
      </w:pPr>
      <w:r w:rsidRPr="004E78AF">
        <w:rPr>
          <w:rStyle w:val="Strong"/>
          <w:rFonts w:ascii="Calibri" w:hAnsi="Calibri" w:cs="Calibri"/>
          <w:b/>
          <w:bCs/>
          <w:color w:val="365F91" w:themeColor="accent1" w:themeShade="BF"/>
          <w:sz w:val="24"/>
          <w:szCs w:val="24"/>
        </w:rPr>
        <w:lastRenderedPageBreak/>
        <w:t>Workshops &amp; Training</w:t>
      </w:r>
      <w:r w:rsidRPr="004E78AF">
        <w:rPr>
          <w:rFonts w:ascii="Calibri" w:hAnsi="Calibri" w:cs="Calibri"/>
          <w:color w:val="365F91" w:themeColor="accent1" w:themeShade="BF"/>
          <w:sz w:val="24"/>
          <w:szCs w:val="24"/>
        </w:rPr>
        <w:t xml:space="preserve"> </w:t>
      </w:r>
    </w:p>
    <w:p w:rsidR="004E78AF" w:rsidRPr="004E78AF" w:rsidRDefault="004E78AF" w:rsidP="004E78AF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4E78AF">
        <w:rPr>
          <w:rFonts w:ascii="Calibri" w:hAnsi="Calibri" w:cs="Calibri"/>
        </w:rPr>
        <w:t xml:space="preserve">Attended workshop on </w:t>
      </w:r>
      <w:r w:rsidRPr="004E78AF">
        <w:rPr>
          <w:rStyle w:val="Strong"/>
          <w:rFonts w:ascii="Calibri" w:hAnsi="Calibri" w:cs="Calibri"/>
        </w:rPr>
        <w:t>Data Science &amp; Visualization (Power BI)</w:t>
      </w:r>
      <w:r w:rsidRPr="004E78AF">
        <w:rPr>
          <w:rFonts w:ascii="Calibri" w:hAnsi="Calibri" w:cs="Calibri"/>
        </w:rPr>
        <w:t xml:space="preserve"> at Accenture.</w:t>
      </w:r>
    </w:p>
    <w:p w:rsidR="004E78AF" w:rsidRPr="004E78AF" w:rsidRDefault="004E78AF" w:rsidP="004E78AF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4E78AF">
        <w:rPr>
          <w:rFonts w:ascii="Calibri" w:hAnsi="Calibri" w:cs="Calibri"/>
        </w:rPr>
        <w:t xml:space="preserve">Completed mini projects on </w:t>
      </w:r>
      <w:r w:rsidRPr="004E78AF">
        <w:rPr>
          <w:rStyle w:val="Strong"/>
          <w:rFonts w:ascii="Calibri" w:hAnsi="Calibri" w:cs="Calibri"/>
        </w:rPr>
        <w:t>Python for AI Applications</w:t>
      </w:r>
      <w:r w:rsidRPr="004E78AF">
        <w:rPr>
          <w:rFonts w:ascii="Calibri" w:hAnsi="Calibri" w:cs="Calibri"/>
        </w:rPr>
        <w:t xml:space="preserve"> during training at IBM Skills Network.</w:t>
      </w:r>
    </w:p>
    <w:p w:rsidR="004E78AF" w:rsidRPr="004E78AF" w:rsidRDefault="004E78AF" w:rsidP="004E78AF">
      <w:pPr>
        <w:pStyle w:val="ListBullet"/>
        <w:numPr>
          <w:ilvl w:val="0"/>
          <w:numId w:val="0"/>
        </w:numPr>
        <w:rPr>
          <w:rFonts w:ascii="Calibri" w:hAnsi="Calibri" w:cs="Calibri"/>
          <w:sz w:val="24"/>
          <w:szCs w:val="24"/>
        </w:rPr>
      </w:pPr>
    </w:p>
    <w:sectPr w:rsidR="004E78AF" w:rsidRPr="004E78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CD6895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CE58B5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B65B00"/>
    <w:multiLevelType w:val="hybridMultilevel"/>
    <w:tmpl w:val="A1BC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F61E8C"/>
    <w:multiLevelType w:val="multilevel"/>
    <w:tmpl w:val="2F14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57736E"/>
    <w:multiLevelType w:val="multilevel"/>
    <w:tmpl w:val="0700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F5267"/>
    <w:multiLevelType w:val="multilevel"/>
    <w:tmpl w:val="0460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752F2"/>
    <w:rsid w:val="0029639D"/>
    <w:rsid w:val="00326F90"/>
    <w:rsid w:val="003318B9"/>
    <w:rsid w:val="0047141E"/>
    <w:rsid w:val="004E78AF"/>
    <w:rsid w:val="00834EB4"/>
    <w:rsid w:val="0085399F"/>
    <w:rsid w:val="00AA1D8D"/>
    <w:rsid w:val="00B25351"/>
    <w:rsid w:val="00B47730"/>
    <w:rsid w:val="00C37DCD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31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7D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niteja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DB1E82-CE6D-443E-8E73-2C171B29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Velpuri Yesodaraju</cp:lastModifiedBy>
  <cp:revision>2</cp:revision>
  <dcterms:created xsi:type="dcterms:W3CDTF">2025-07-21T06:25:00Z</dcterms:created>
  <dcterms:modified xsi:type="dcterms:W3CDTF">2025-07-21T06:25:00Z</dcterms:modified>
</cp:coreProperties>
</file>